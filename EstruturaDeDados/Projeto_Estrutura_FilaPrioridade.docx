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976C1" w14:textId="77777777" w:rsidR="003B3D1F" w:rsidRDefault="00000000">
      <w:pPr>
        <w:pStyle w:val="Ttulo"/>
      </w:pPr>
      <w:r>
        <w:t>Projeto de Estrutura de Dados</w:t>
      </w:r>
    </w:p>
    <w:p w14:paraId="3ACDA454" w14:textId="77777777" w:rsidR="003B3D1F" w:rsidRDefault="00000000">
      <w:r>
        <w:t>Sistema de Atendimento com Fila de Prioridade</w:t>
      </w:r>
    </w:p>
    <w:p w14:paraId="7E25F8AA" w14:textId="77777777" w:rsidR="003B3D1F" w:rsidRDefault="00000000">
      <w:r>
        <w:t>Autores: Edson Elias</w:t>
      </w:r>
    </w:p>
    <w:p w14:paraId="11C17CE9" w14:textId="77777777" w:rsidR="003B3D1F" w:rsidRDefault="00000000">
      <w:r>
        <w:t>Instituição: IFPE – Campus Jaboatão</w:t>
      </w:r>
    </w:p>
    <w:p w14:paraId="46E1A088" w14:textId="77777777" w:rsidR="003B3D1F" w:rsidRDefault="00000000">
      <w:r>
        <w:t>Disciplina: Estrutura de Dados</w:t>
      </w:r>
    </w:p>
    <w:p w14:paraId="58D8497C" w14:textId="77777777" w:rsidR="003B3D1F" w:rsidRDefault="00000000">
      <w:r>
        <w:t>Data: Julho de 2025</w:t>
      </w:r>
    </w:p>
    <w:p w14:paraId="7C881035" w14:textId="77777777" w:rsidR="003B3D1F" w:rsidRDefault="003B3D1F"/>
    <w:p w14:paraId="0AE2AC41" w14:textId="77777777" w:rsidR="003B3D1F" w:rsidRDefault="00000000">
      <w:pPr>
        <w:pStyle w:val="Ttulo1"/>
      </w:pPr>
      <w:r>
        <w:t>1. Descrição do Problema Resolvido</w:t>
      </w:r>
    </w:p>
    <w:p w14:paraId="34F6FBC7" w14:textId="77777777" w:rsidR="003B3D1F" w:rsidRDefault="00000000">
      <w:r>
        <w:t>O projeto tem como objetivo simular uma fila de atendimento que respeita critérios de prioridade baseados no Estatuto da Pessoa com Deficiência (Lei nº 13.146/2015), além de outros grupos prioritários, como idosos, gestantes e lactantes. Essa solução foi desenvolvida para representar, em ambiente computacional, a lógica de atendimento preferencial em serviços públicos e privados, garantindo uma ordem de atendimento justa e conforme a legislação vigente.</w:t>
      </w:r>
    </w:p>
    <w:p w14:paraId="0225C3AF" w14:textId="77777777" w:rsidR="003B3D1F" w:rsidRDefault="00000000">
      <w:pPr>
        <w:pStyle w:val="Ttulo1"/>
      </w:pPr>
      <w:r>
        <w:t>2. Justificativa da Escolha do Tema</w:t>
      </w:r>
    </w:p>
    <w:p w14:paraId="7DD0C180" w14:textId="77777777" w:rsidR="003B3D1F" w:rsidRDefault="00000000">
      <w:r>
        <w:t>A escolha se baseia no artigo 9º do Estatuto da Pessoa com Deficiência, que garante o direito ao atendimento prioritário para pessoas com deficiência. Além disso, outros grupos também recebem atendimento preferencial conforme legislações complementares.</w:t>
      </w:r>
    </w:p>
    <w:p w14:paraId="4C9C3CCB" w14:textId="77777777" w:rsidR="003B3D1F" w:rsidRDefault="00000000">
      <w:r>
        <w:t>"A pessoa com deficiência tem direito a receber atendimento prioritário, sobretudo com a finalidade de: I - proteção e socorro em quaisquer circunstâncias; II - atendimento em todos os serviços de instituições públicas e privadas [...]"</w:t>
      </w:r>
      <w:r>
        <w:br/>
        <w:t>— Lei nº 13.146/2015, Art. 9º</w:t>
      </w:r>
    </w:p>
    <w:p w14:paraId="20D51AE1" w14:textId="77777777" w:rsidR="003B3D1F" w:rsidRDefault="00000000">
      <w:r>
        <w:t>Com isso, o projeto foi pensado como uma aplicação prática e socialmente relevante, que une programação com responsabilidade social.</w:t>
      </w:r>
    </w:p>
    <w:p w14:paraId="2A74E921" w14:textId="77777777" w:rsidR="003B3D1F" w:rsidRDefault="00000000">
      <w:pPr>
        <w:pStyle w:val="Ttulo1"/>
      </w:pPr>
      <w:r>
        <w:t>3. Aplicação das Estruturas de Dados</w:t>
      </w:r>
    </w:p>
    <w:p w14:paraId="62206416" w14:textId="77777777" w:rsidR="003B3D1F" w:rsidRDefault="00000000">
      <w:r>
        <w:t>- Heap (Fila de Prioridade com heapq): Utilizado para organizar as pessoas conforme sua prioridade (menor número = maior prioridade).</w:t>
      </w:r>
      <w:r>
        <w:br/>
        <w:t>- Tupla: Cada pessoa é inserida no heap com uma tupla no formato (prioridade, ordem_chegada, objeto).</w:t>
      </w:r>
      <w:r>
        <w:br/>
      </w:r>
      <w:r>
        <w:lastRenderedPageBreak/>
        <w:t>- Classe Pessoa: Define os atributos como nome, idade, tipo de deficiência, condição especial e data/hora de chegada.</w:t>
      </w:r>
    </w:p>
    <w:p w14:paraId="0FAC9CAD" w14:textId="77777777" w:rsidR="003B3D1F" w:rsidRDefault="00000000">
      <w:pPr>
        <w:pStyle w:val="Ttulo1"/>
      </w:pPr>
      <w:r>
        <w:t>4. Desafios Enfrentados e Soluções Encontradas</w:t>
      </w:r>
    </w:p>
    <w:p w14:paraId="6C0355E9" w14:textId="77777777" w:rsidR="003B3D1F" w:rsidRDefault="00000000">
      <w:r>
        <w:t>- Desempate entre pessoas com a mesma prioridade: Solução com contador incremental.</w:t>
      </w:r>
      <w:r>
        <w:br/>
        <w:t>- Cálculo automático da prioridade: Solução com função dentro da classe Pessoa.</w:t>
      </w:r>
      <w:r>
        <w:br/>
        <w:t>- Representação da fila: Solução com função que imprime a fila ordenada por prioridade.</w:t>
      </w:r>
    </w:p>
    <w:p w14:paraId="5703CD45" w14:textId="77777777" w:rsidR="003B3D1F" w:rsidRDefault="00000000">
      <w:pPr>
        <w:pStyle w:val="Ttulo1"/>
      </w:pPr>
      <w:r>
        <w:t>5. Instruções para Executar o Projeto</w:t>
      </w:r>
    </w:p>
    <w:p w14:paraId="47E6B332" w14:textId="77777777" w:rsidR="003B3D1F" w:rsidRDefault="00000000">
      <w:r>
        <w:t>Pré-requisitos:</w:t>
      </w:r>
      <w:r>
        <w:br/>
        <w:t>- Ter o Python 3 instalado no computador.</w:t>
      </w:r>
    </w:p>
    <w:p w14:paraId="78756AEA" w14:textId="77777777" w:rsidR="003B3D1F" w:rsidRDefault="00000000">
      <w:r>
        <w:t>Passo a passo:</w:t>
      </w:r>
      <w:r>
        <w:br/>
        <w:t>1. Salve o código como fila_prioridade.py</w:t>
      </w:r>
      <w:r>
        <w:br/>
        <w:t>2. Execute pelo terminal com: python fila_prioridade.py</w:t>
      </w:r>
      <w:r>
        <w:br/>
        <w:t>3. O programa já possui dados de exemplo, podendo ser adaptado para entrada interativa.</w:t>
      </w:r>
    </w:p>
    <w:p w14:paraId="759AA659" w14:textId="49B8B980" w:rsidR="003B3D1F" w:rsidRDefault="003B3D1F"/>
    <w:sectPr w:rsidR="003B3D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348249">
    <w:abstractNumId w:val="8"/>
  </w:num>
  <w:num w:numId="2" w16cid:durableId="1924604418">
    <w:abstractNumId w:val="6"/>
  </w:num>
  <w:num w:numId="3" w16cid:durableId="342241861">
    <w:abstractNumId w:val="5"/>
  </w:num>
  <w:num w:numId="4" w16cid:durableId="601956713">
    <w:abstractNumId w:val="4"/>
  </w:num>
  <w:num w:numId="5" w16cid:durableId="1063986118">
    <w:abstractNumId w:val="7"/>
  </w:num>
  <w:num w:numId="6" w16cid:durableId="560946074">
    <w:abstractNumId w:val="3"/>
  </w:num>
  <w:num w:numId="7" w16cid:durableId="236519687">
    <w:abstractNumId w:val="2"/>
  </w:num>
  <w:num w:numId="8" w16cid:durableId="901868864">
    <w:abstractNumId w:val="1"/>
  </w:num>
  <w:num w:numId="9" w16cid:durableId="141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DC5"/>
    <w:rsid w:val="0015074B"/>
    <w:rsid w:val="0029639D"/>
    <w:rsid w:val="00326F90"/>
    <w:rsid w:val="003B3D1F"/>
    <w:rsid w:val="00816343"/>
    <w:rsid w:val="00AA1D8D"/>
    <w:rsid w:val="00B47730"/>
    <w:rsid w:val="00B727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834F45"/>
  <w14:defaultImageDpi w14:val="300"/>
  <w15:docId w15:val="{F07EBBFE-4DB2-4638-9DE4-4D6EBAB6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Edson Elias Santana Filho</cp:lastModifiedBy>
  <cp:revision>3</cp:revision>
  <dcterms:created xsi:type="dcterms:W3CDTF">2013-12-23T23:15:00Z</dcterms:created>
  <dcterms:modified xsi:type="dcterms:W3CDTF">2025-07-16T19:16:00Z</dcterms:modified>
  <cp:category/>
</cp:coreProperties>
</file>